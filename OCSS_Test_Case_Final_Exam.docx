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3B29A4">
      <w:pPr>
        <w:pStyle w:val="137"/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Case Document </w:t>
      </w:r>
    </w:p>
    <w:p w14:paraId="1B2AF908">
      <w:pPr>
        <w:pStyle w:val="137"/>
        <w:bidi w:val="0"/>
        <w:rPr>
          <w:b/>
          <w:bCs/>
          <w:sz w:val="32"/>
          <w:szCs w:val="32"/>
        </w:rPr>
      </w:pPr>
    </w:p>
    <w:p w14:paraId="26B9CD93">
      <w:r>
        <w:t>System: Online Class Scheduling System (OCSS)</w:t>
      </w:r>
    </w:p>
    <w:p w14:paraId="32807A23">
      <w:r>
        <w:t>Tester: Angel Latchica</w:t>
      </w:r>
    </w:p>
    <w:p w14:paraId="629C6D41">
      <w:pPr>
        <w:rPr>
          <w:rFonts w:hint="default"/>
          <w:lang w:val="en-PH"/>
        </w:rPr>
      </w:pPr>
      <w:r>
        <w:t xml:space="preserve">Date: </w:t>
      </w:r>
      <w:r>
        <w:rPr>
          <w:rFonts w:hint="default"/>
          <w:lang w:val="en-PH"/>
        </w:rPr>
        <w:t>June 30, 2025</w:t>
      </w:r>
      <w:bookmarkStart w:id="0" w:name="_GoBack"/>
      <w:bookmarkEnd w:id="0"/>
    </w:p>
    <w:p w14:paraId="037DF3AE">
      <w:r>
        <w:t>Status: ✅ All Passed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678"/>
        <w:gridCol w:w="2261"/>
        <w:gridCol w:w="1681"/>
        <w:gridCol w:w="1616"/>
      </w:tblGrid>
      <w:tr w14:paraId="7DC85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F85540E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1728" w:type="dxa"/>
          </w:tcPr>
          <w:p w14:paraId="5DF3F007">
            <w:pPr>
              <w:spacing w:after="0" w:line="240" w:lineRule="auto"/>
            </w:pPr>
            <w:r>
              <w:t>Description</w:t>
            </w:r>
          </w:p>
        </w:tc>
        <w:tc>
          <w:tcPr>
            <w:tcW w:w="1728" w:type="dxa"/>
          </w:tcPr>
          <w:p w14:paraId="67A6DE55">
            <w:pPr>
              <w:spacing w:after="0" w:line="240" w:lineRule="auto"/>
            </w:pPr>
            <w:r>
              <w:t>Test Steps</w:t>
            </w:r>
          </w:p>
        </w:tc>
        <w:tc>
          <w:tcPr>
            <w:tcW w:w="1728" w:type="dxa"/>
          </w:tcPr>
          <w:p w14:paraId="18DE813F">
            <w:pPr>
              <w:spacing w:after="0" w:line="240" w:lineRule="auto"/>
            </w:pPr>
            <w:r>
              <w:t>Expected Result</w:t>
            </w:r>
          </w:p>
        </w:tc>
        <w:tc>
          <w:tcPr>
            <w:tcW w:w="1728" w:type="dxa"/>
          </w:tcPr>
          <w:p w14:paraId="4B015619">
            <w:pPr>
              <w:spacing w:after="0" w:line="240" w:lineRule="auto"/>
            </w:pPr>
            <w:r>
              <w:t>Status</w:t>
            </w:r>
          </w:p>
        </w:tc>
      </w:tr>
      <w:tr w14:paraId="22FA8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5D5AAF9">
            <w:pPr>
              <w:spacing w:after="0" w:line="240" w:lineRule="auto"/>
            </w:pPr>
            <w:r>
              <w:t>TC001</w:t>
            </w:r>
          </w:p>
        </w:tc>
        <w:tc>
          <w:tcPr>
            <w:tcW w:w="1728" w:type="dxa"/>
          </w:tcPr>
          <w:p w14:paraId="4528CCDF">
            <w:pPr>
              <w:spacing w:after="0" w:line="240" w:lineRule="auto"/>
            </w:pPr>
            <w:r>
              <w:t>Admin Login with Invalid Credentials</w:t>
            </w:r>
          </w:p>
        </w:tc>
        <w:tc>
          <w:tcPr>
            <w:tcW w:w="1728" w:type="dxa"/>
          </w:tcPr>
          <w:p w14:paraId="15812D58">
            <w:pPr>
              <w:spacing w:after="0" w:line="240" w:lineRule="auto"/>
            </w:pPr>
            <w:r>
              <w:t>- Go to admin_login.php</w:t>
            </w:r>
            <w:r>
              <w:br w:type="textWrapping"/>
            </w:r>
            <w:r>
              <w:t>- Username: admin</w:t>
            </w:r>
            <w:r>
              <w:br w:type="textWrapping"/>
            </w:r>
            <w:r>
              <w:t>- Password: admin2</w:t>
            </w:r>
            <w:r>
              <w:br w:type="textWrapping"/>
            </w:r>
            <w:r>
              <w:t>- Click login</w:t>
            </w:r>
          </w:p>
        </w:tc>
        <w:tc>
          <w:tcPr>
            <w:tcW w:w="1728" w:type="dxa"/>
          </w:tcPr>
          <w:p w14:paraId="158DB997">
            <w:pPr>
              <w:spacing w:after="0" w:line="240" w:lineRule="auto"/>
            </w:pPr>
            <w:r>
              <w:t>Login fails with error</w:t>
            </w:r>
          </w:p>
        </w:tc>
        <w:tc>
          <w:tcPr>
            <w:tcW w:w="1728" w:type="dxa"/>
          </w:tcPr>
          <w:p w14:paraId="6FB9DADC">
            <w:pPr>
              <w:spacing w:after="0" w:line="240" w:lineRule="auto"/>
            </w:pPr>
            <w:r>
              <w:t>✅</w:t>
            </w:r>
          </w:p>
        </w:tc>
      </w:tr>
      <w:tr w14:paraId="2EF3D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C42CBB8">
            <w:pPr>
              <w:spacing w:after="0" w:line="240" w:lineRule="auto"/>
            </w:pPr>
            <w:r>
              <w:t>TC002</w:t>
            </w:r>
          </w:p>
        </w:tc>
        <w:tc>
          <w:tcPr>
            <w:tcW w:w="1728" w:type="dxa"/>
          </w:tcPr>
          <w:p w14:paraId="4E213B36">
            <w:pPr>
              <w:spacing w:after="0" w:line="240" w:lineRule="auto"/>
            </w:pPr>
            <w:r>
              <w:t>Admin Login with Valid Credentials</w:t>
            </w:r>
          </w:p>
        </w:tc>
        <w:tc>
          <w:tcPr>
            <w:tcW w:w="1728" w:type="dxa"/>
          </w:tcPr>
          <w:p w14:paraId="2D93F5A8">
            <w:pPr>
              <w:spacing w:after="0" w:line="240" w:lineRule="auto"/>
            </w:pPr>
            <w:r>
              <w:t>- Username: admin</w:t>
            </w:r>
            <w:r>
              <w:br w:type="textWrapping"/>
            </w:r>
            <w:r>
              <w:t>- Password: admin</w:t>
            </w:r>
            <w:r>
              <w:br w:type="textWrapping"/>
            </w:r>
            <w:r>
              <w:t>- Click login</w:t>
            </w:r>
          </w:p>
        </w:tc>
        <w:tc>
          <w:tcPr>
            <w:tcW w:w="1728" w:type="dxa"/>
          </w:tcPr>
          <w:p w14:paraId="4117E92F">
            <w:pPr>
              <w:spacing w:after="0" w:line="240" w:lineRule="auto"/>
            </w:pPr>
            <w:r>
              <w:t>Redirected to dashboard</w:t>
            </w:r>
          </w:p>
        </w:tc>
        <w:tc>
          <w:tcPr>
            <w:tcW w:w="1728" w:type="dxa"/>
          </w:tcPr>
          <w:p w14:paraId="3C2DFBD0">
            <w:pPr>
              <w:spacing w:after="0" w:line="240" w:lineRule="auto"/>
            </w:pPr>
            <w:r>
              <w:t>✅</w:t>
            </w:r>
          </w:p>
        </w:tc>
      </w:tr>
      <w:tr w14:paraId="6C4C36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AD44299">
            <w:pPr>
              <w:spacing w:after="0" w:line="240" w:lineRule="auto"/>
            </w:pPr>
            <w:r>
              <w:t>TC003</w:t>
            </w:r>
          </w:p>
        </w:tc>
        <w:tc>
          <w:tcPr>
            <w:tcW w:w="1728" w:type="dxa"/>
          </w:tcPr>
          <w:p w14:paraId="2E004D79">
            <w:pPr>
              <w:spacing w:after="0" w:line="240" w:lineRule="auto"/>
            </w:pPr>
            <w:r>
              <w:t>Add Faculty: Missing Employee Number</w:t>
            </w:r>
          </w:p>
        </w:tc>
        <w:tc>
          <w:tcPr>
            <w:tcW w:w="1728" w:type="dxa"/>
          </w:tcPr>
          <w:p w14:paraId="030EC32C">
            <w:pPr>
              <w:spacing w:after="0" w:line="240" w:lineRule="auto"/>
            </w:pPr>
            <w:r>
              <w:t>- Leave emp_number empty</w:t>
            </w:r>
            <w:r>
              <w:br w:type="textWrapping"/>
            </w:r>
            <w:r>
              <w:t>- Fill other fields</w:t>
            </w:r>
            <w:r>
              <w:br w:type="textWrapping"/>
            </w:r>
            <w:r>
              <w:t>- Click submit</w:t>
            </w:r>
          </w:p>
        </w:tc>
        <w:tc>
          <w:tcPr>
            <w:tcW w:w="1728" w:type="dxa"/>
          </w:tcPr>
          <w:p w14:paraId="2A3023F2">
            <w:pPr>
              <w:spacing w:after="0" w:line="240" w:lineRule="auto"/>
            </w:pPr>
            <w:r>
              <w:t>Validation error shown for employee number</w:t>
            </w:r>
          </w:p>
        </w:tc>
        <w:tc>
          <w:tcPr>
            <w:tcW w:w="1728" w:type="dxa"/>
          </w:tcPr>
          <w:p w14:paraId="3AB7D4FA">
            <w:pPr>
              <w:spacing w:after="0" w:line="240" w:lineRule="auto"/>
            </w:pPr>
            <w:r>
              <w:t>✅</w:t>
            </w:r>
          </w:p>
        </w:tc>
      </w:tr>
      <w:tr w14:paraId="01587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8D900A5">
            <w:pPr>
              <w:spacing w:after="0" w:line="240" w:lineRule="auto"/>
            </w:pPr>
            <w:r>
              <w:t>TC004</w:t>
            </w:r>
          </w:p>
        </w:tc>
        <w:tc>
          <w:tcPr>
            <w:tcW w:w="1728" w:type="dxa"/>
          </w:tcPr>
          <w:p w14:paraId="761CD125">
            <w:pPr>
              <w:spacing w:after="0" w:line="240" w:lineRule="auto"/>
            </w:pPr>
            <w:r>
              <w:t>Add Faculty: Invalid Email</w:t>
            </w:r>
          </w:p>
        </w:tc>
        <w:tc>
          <w:tcPr>
            <w:tcW w:w="1728" w:type="dxa"/>
          </w:tcPr>
          <w:p w14:paraId="250DEC1D">
            <w:pPr>
              <w:spacing w:after="0" w:line="240" w:lineRule="auto"/>
            </w:pPr>
            <w:r>
              <w:t>- Use angelreingmail.com as email</w:t>
            </w:r>
            <w:r>
              <w:br w:type="textWrapping"/>
            </w:r>
            <w:r>
              <w:t>- Click submit</w:t>
            </w:r>
          </w:p>
        </w:tc>
        <w:tc>
          <w:tcPr>
            <w:tcW w:w="1728" w:type="dxa"/>
          </w:tcPr>
          <w:p w14:paraId="27A6532A">
            <w:pPr>
              <w:spacing w:after="0" w:line="240" w:lineRule="auto"/>
            </w:pPr>
            <w:r>
              <w:t>Validation error for invalid email format</w:t>
            </w:r>
          </w:p>
        </w:tc>
        <w:tc>
          <w:tcPr>
            <w:tcW w:w="1728" w:type="dxa"/>
          </w:tcPr>
          <w:p w14:paraId="66DC004C">
            <w:pPr>
              <w:spacing w:after="0" w:line="240" w:lineRule="auto"/>
            </w:pPr>
            <w:r>
              <w:t>✅</w:t>
            </w:r>
          </w:p>
        </w:tc>
      </w:tr>
      <w:tr w14:paraId="0AC03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5D1D104">
            <w:pPr>
              <w:spacing w:after="0" w:line="240" w:lineRule="auto"/>
            </w:pPr>
            <w:r>
              <w:t>TC005</w:t>
            </w:r>
          </w:p>
        </w:tc>
        <w:tc>
          <w:tcPr>
            <w:tcW w:w="1728" w:type="dxa"/>
          </w:tcPr>
          <w:p w14:paraId="1874D818">
            <w:pPr>
              <w:spacing w:after="0" w:line="240" w:lineRule="auto"/>
            </w:pPr>
            <w:r>
              <w:t>Add Faculty: Valid Submission</w:t>
            </w:r>
          </w:p>
        </w:tc>
        <w:tc>
          <w:tcPr>
            <w:tcW w:w="1728" w:type="dxa"/>
          </w:tcPr>
          <w:p w14:paraId="247AE6DA">
            <w:pPr>
              <w:spacing w:after="0" w:line="240" w:lineRule="auto"/>
            </w:pPr>
            <w:r>
              <w:t>- Enter valid email and emp number</w:t>
            </w:r>
            <w:r>
              <w:br w:type="textWrapping"/>
            </w:r>
            <w:r>
              <w:t>- Click submit</w:t>
            </w:r>
          </w:p>
        </w:tc>
        <w:tc>
          <w:tcPr>
            <w:tcW w:w="1728" w:type="dxa"/>
          </w:tcPr>
          <w:p w14:paraId="7DFD68ED">
            <w:pPr>
              <w:spacing w:after="0" w:line="240" w:lineRule="auto"/>
            </w:pPr>
            <w:r>
              <w:t>Faculty added successfully</w:t>
            </w:r>
          </w:p>
        </w:tc>
        <w:tc>
          <w:tcPr>
            <w:tcW w:w="1728" w:type="dxa"/>
          </w:tcPr>
          <w:p w14:paraId="6EE13A92">
            <w:pPr>
              <w:spacing w:after="0" w:line="240" w:lineRule="auto"/>
            </w:pPr>
            <w:r>
              <w:t>✅</w:t>
            </w:r>
          </w:p>
        </w:tc>
      </w:tr>
      <w:tr w14:paraId="103CF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BA31FA7">
            <w:pPr>
              <w:spacing w:after="0" w:line="240" w:lineRule="auto"/>
            </w:pPr>
            <w:r>
              <w:t>TC006</w:t>
            </w:r>
          </w:p>
        </w:tc>
        <w:tc>
          <w:tcPr>
            <w:tcW w:w="1728" w:type="dxa"/>
          </w:tcPr>
          <w:p w14:paraId="54F7C47F">
            <w:pPr>
              <w:spacing w:after="0" w:line="240" w:lineRule="auto"/>
            </w:pPr>
            <w:r>
              <w:t>Add Subject</w:t>
            </w:r>
          </w:p>
        </w:tc>
        <w:tc>
          <w:tcPr>
            <w:tcW w:w="1728" w:type="dxa"/>
          </w:tcPr>
          <w:p w14:paraId="714FDA6F">
            <w:pPr>
              <w:spacing w:after="0" w:line="240" w:lineRule="auto"/>
            </w:pPr>
            <w:r>
              <w:t>- Fill subject code, description</w:t>
            </w:r>
            <w:r>
              <w:br w:type="textWrapping"/>
            </w:r>
            <w:r>
              <w:t>- Select lecture/lab/units</w:t>
            </w:r>
            <w:r>
              <w:br w:type="textWrapping"/>
            </w:r>
            <w:r>
              <w:t>- Click Add</w:t>
            </w:r>
          </w:p>
        </w:tc>
        <w:tc>
          <w:tcPr>
            <w:tcW w:w="1728" w:type="dxa"/>
          </w:tcPr>
          <w:p w14:paraId="6E32E68A">
            <w:pPr>
              <w:spacing w:after="0" w:line="240" w:lineRule="auto"/>
            </w:pPr>
            <w:r>
              <w:t>Subject added</w:t>
            </w:r>
          </w:p>
        </w:tc>
        <w:tc>
          <w:tcPr>
            <w:tcW w:w="1728" w:type="dxa"/>
          </w:tcPr>
          <w:p w14:paraId="583D3AD9">
            <w:pPr>
              <w:spacing w:after="0" w:line="240" w:lineRule="auto"/>
            </w:pPr>
            <w:r>
              <w:t>✅</w:t>
            </w:r>
          </w:p>
        </w:tc>
      </w:tr>
      <w:tr w14:paraId="21230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2EA170C">
            <w:pPr>
              <w:spacing w:after="0" w:line="240" w:lineRule="auto"/>
            </w:pPr>
            <w:r>
              <w:t>TC007</w:t>
            </w:r>
          </w:p>
        </w:tc>
        <w:tc>
          <w:tcPr>
            <w:tcW w:w="1728" w:type="dxa"/>
          </w:tcPr>
          <w:p w14:paraId="2C550634">
            <w:pPr>
              <w:spacing w:after="0" w:line="240" w:lineRule="auto"/>
            </w:pPr>
            <w:r>
              <w:t>Create Schedule</w:t>
            </w:r>
          </w:p>
        </w:tc>
        <w:tc>
          <w:tcPr>
            <w:tcW w:w="1728" w:type="dxa"/>
          </w:tcPr>
          <w:p w14:paraId="2FF8E9D4">
            <w:pPr>
              <w:spacing w:after="0" w:line="240" w:lineRule="auto"/>
            </w:pPr>
            <w:r>
              <w:t>- Select subject, day, time, room, professor</w:t>
            </w:r>
            <w:r>
              <w:br w:type="textWrapping"/>
            </w:r>
            <w:r>
              <w:t>- Submit</w:t>
            </w:r>
          </w:p>
        </w:tc>
        <w:tc>
          <w:tcPr>
            <w:tcW w:w="1728" w:type="dxa"/>
          </w:tcPr>
          <w:p w14:paraId="00ECE1E5">
            <w:pPr>
              <w:spacing w:after="0" w:line="240" w:lineRule="auto"/>
            </w:pPr>
            <w:r>
              <w:t>Schedule added</w:t>
            </w:r>
          </w:p>
        </w:tc>
        <w:tc>
          <w:tcPr>
            <w:tcW w:w="1728" w:type="dxa"/>
          </w:tcPr>
          <w:p w14:paraId="47DFD892">
            <w:pPr>
              <w:spacing w:after="0" w:line="240" w:lineRule="auto"/>
            </w:pPr>
            <w:r>
              <w:t>✅</w:t>
            </w:r>
          </w:p>
        </w:tc>
      </w:tr>
      <w:tr w14:paraId="01325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FA5F774">
            <w:pPr>
              <w:spacing w:after="0" w:line="240" w:lineRule="auto"/>
            </w:pPr>
            <w:r>
              <w:t>TC008</w:t>
            </w:r>
          </w:p>
        </w:tc>
        <w:tc>
          <w:tcPr>
            <w:tcW w:w="1728" w:type="dxa"/>
          </w:tcPr>
          <w:p w14:paraId="7049CF7B">
            <w:pPr>
              <w:spacing w:after="0" w:line="240" w:lineRule="auto"/>
            </w:pPr>
            <w:r>
              <w:t>Return to Admin Dashboard</w:t>
            </w:r>
          </w:p>
        </w:tc>
        <w:tc>
          <w:tcPr>
            <w:tcW w:w="1728" w:type="dxa"/>
          </w:tcPr>
          <w:p w14:paraId="1DB481B7">
            <w:pPr>
              <w:spacing w:after="0" w:line="240" w:lineRule="auto"/>
            </w:pPr>
            <w:r>
              <w:t>- Load admin.php</w:t>
            </w:r>
          </w:p>
        </w:tc>
        <w:tc>
          <w:tcPr>
            <w:tcW w:w="1728" w:type="dxa"/>
          </w:tcPr>
          <w:p w14:paraId="23EE2400">
            <w:pPr>
              <w:spacing w:after="0" w:line="240" w:lineRule="auto"/>
            </w:pPr>
            <w:r>
              <w:t>Admin Dashboard displays</w:t>
            </w:r>
          </w:p>
        </w:tc>
        <w:tc>
          <w:tcPr>
            <w:tcW w:w="1728" w:type="dxa"/>
          </w:tcPr>
          <w:p w14:paraId="14C2CA9D">
            <w:pPr>
              <w:spacing w:after="0" w:line="240" w:lineRule="auto"/>
            </w:pPr>
            <w:r>
              <w:t>✅</w:t>
            </w:r>
          </w:p>
        </w:tc>
      </w:tr>
      <w:tr w14:paraId="2CDD2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FB044CC">
            <w:pPr>
              <w:spacing w:after="0" w:line="240" w:lineRule="auto"/>
            </w:pPr>
            <w:r>
              <w:t>TC009</w:t>
            </w:r>
          </w:p>
        </w:tc>
        <w:tc>
          <w:tcPr>
            <w:tcW w:w="1728" w:type="dxa"/>
          </w:tcPr>
          <w:p w14:paraId="08064A6E">
            <w:pPr>
              <w:spacing w:after="0" w:line="240" w:lineRule="auto"/>
            </w:pPr>
            <w:r>
              <w:t>Admin Logout</w:t>
            </w:r>
          </w:p>
        </w:tc>
        <w:tc>
          <w:tcPr>
            <w:tcW w:w="1728" w:type="dxa"/>
          </w:tcPr>
          <w:p w14:paraId="7986C6AF">
            <w:pPr>
              <w:spacing w:after="0" w:line="240" w:lineRule="auto"/>
            </w:pPr>
            <w:r>
              <w:t>- Click 'Log Out' from sidebar</w:t>
            </w:r>
          </w:p>
        </w:tc>
        <w:tc>
          <w:tcPr>
            <w:tcW w:w="1728" w:type="dxa"/>
          </w:tcPr>
          <w:p w14:paraId="7CF01402">
            <w:pPr>
              <w:spacing w:after="0" w:line="240" w:lineRule="auto"/>
            </w:pPr>
            <w:r>
              <w:t>Redirects to faculty login</w:t>
            </w:r>
          </w:p>
        </w:tc>
        <w:tc>
          <w:tcPr>
            <w:tcW w:w="1728" w:type="dxa"/>
          </w:tcPr>
          <w:p w14:paraId="61B57264">
            <w:pPr>
              <w:spacing w:after="0" w:line="240" w:lineRule="auto"/>
            </w:pPr>
            <w:r>
              <w:t>✅</w:t>
            </w:r>
          </w:p>
        </w:tc>
      </w:tr>
      <w:tr w14:paraId="3D824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F42CA4F">
            <w:pPr>
              <w:spacing w:after="0" w:line="240" w:lineRule="auto"/>
            </w:pPr>
            <w:r>
              <w:t>TC010</w:t>
            </w:r>
          </w:p>
        </w:tc>
        <w:tc>
          <w:tcPr>
            <w:tcW w:w="1728" w:type="dxa"/>
          </w:tcPr>
          <w:p w14:paraId="094FAD1A">
            <w:pPr>
              <w:spacing w:after="0" w:line="240" w:lineRule="auto"/>
            </w:pPr>
            <w:r>
              <w:t>Faculty Login and Logout</w:t>
            </w:r>
          </w:p>
        </w:tc>
        <w:tc>
          <w:tcPr>
            <w:tcW w:w="1728" w:type="dxa"/>
          </w:tcPr>
          <w:p w14:paraId="6E8A3257">
            <w:pPr>
              <w:spacing w:after="0" w:line="240" w:lineRule="auto"/>
            </w:pPr>
            <w:r>
              <w:t>- Login with email: angelrein@gmail.com</w:t>
            </w:r>
            <w:r>
              <w:br w:type="textWrapping"/>
            </w:r>
            <w:r>
              <w:t>- View profile</w:t>
            </w:r>
            <w:r>
              <w:br w:type="textWrapping"/>
            </w:r>
            <w:r>
              <w:t>- Logout</w:t>
            </w:r>
          </w:p>
        </w:tc>
        <w:tc>
          <w:tcPr>
            <w:tcW w:w="1728" w:type="dxa"/>
          </w:tcPr>
          <w:p w14:paraId="71AA037F">
            <w:pPr>
              <w:spacing w:after="0" w:line="240" w:lineRule="auto"/>
            </w:pPr>
            <w:r>
              <w:t>Login, profile view, and logout work</w:t>
            </w:r>
          </w:p>
        </w:tc>
        <w:tc>
          <w:tcPr>
            <w:tcW w:w="1728" w:type="dxa"/>
          </w:tcPr>
          <w:p w14:paraId="18145971">
            <w:pPr>
              <w:spacing w:after="0" w:line="240" w:lineRule="auto"/>
            </w:pPr>
            <w:r>
              <w:t>✅</w:t>
            </w:r>
          </w:p>
        </w:tc>
      </w:tr>
    </w:tbl>
    <w:p w14:paraId="5E35A45F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AA1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Angel Rein Latchica</cp:lastModifiedBy>
  <dcterms:modified xsi:type="dcterms:W3CDTF">2025-06-30T03:20:04Z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1EBBF305395C4E65A08045957AD36186_12</vt:lpwstr>
  </property>
</Properties>
</file>